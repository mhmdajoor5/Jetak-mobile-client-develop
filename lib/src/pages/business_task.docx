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Back-end Task – حساب السعر النهائي شامل الضريبة</w:t>
        <w:br/>
        <w:br/>
        <w:t>### عند إضافة أو تعديل منتج من جهة المورد، النظام يجب أن:</w:t>
        <w:br/>
        <w:br/>
        <w:t>1. **استقبال المدخلات من المورد:**</w:t>
        <w:br/>
        <w:t xml:space="preserve">   - `price_before_discount` (السعر قبل الخصم) — رقم عشري، **إجباري**.</w:t>
        <w:br/>
        <w:t xml:space="preserve">   - `discount_percent` (نسبة الخصم %) — رقم عشري، **اختياري**، القيمة الافتراضية = `0`.</w:t>
        <w:br/>
        <w:t xml:space="preserve">   - `vat_percent` (نسبة الضريبة %) — رقم عشري، **إجباري**.</w:t>
        <w:br/>
        <w:br/>
        <w:t>2. **تطبيق المعادلات التالية:**</w:t>
        <w:br/>
        <w:t xml:space="preserve">   - **أ)** حساب السعر بعد الخصم:</w:t>
        <w:br/>
        <w:t xml:space="preserve">     ```</w:t>
        <w:br/>
        <w:t xml:space="preserve">     price_after_discount = price_before_discount - (price_before_discount × discount_percent ÷ 100)</w:t>
        <w:br/>
        <w:t xml:space="preserve">     ```</w:t>
        <w:br/>
        <w:t xml:space="preserve">   - **ب)** حساب السعر شامل الضريبة:</w:t>
        <w:br/>
        <w:t xml:space="preserve">     ```</w:t>
        <w:br/>
        <w:t xml:space="preserve">     price_with_vat = price_after_discount + (price_after_discount × vat_percent ÷ 100)</w:t>
        <w:br/>
        <w:t xml:space="preserve">     ```</w:t>
        <w:br/>
        <w:br/>
        <w:t>---</w:t>
        <w:br/>
        <w:br/>
        <w:t>### ✅ Acceptance Criteria:</w:t>
        <w:br/>
        <w:t>- يتم الحساب تلقائيًا عند إضافة أو تعديل المنتج.</w:t>
        <w:br/>
        <w:t>- النتائج مطابقة للمعادلات أعلاه.</w:t>
        <w:br/>
        <w:t>- يتم تقريب السعر النهائي (`price_with_vat`) إلى **خانتين عشريتين**.</w:t>
        <w:br/>
        <w:br/>
        <w:t>---</w:t>
        <w:br/>
        <w:br/>
        <w:t>### 💡 Example:</w:t>
        <w:br/>
        <w:br/>
        <w:t>**مدخلات المورد:**</w:t>
        <w:br/>
        <w:t>```json</w:t>
        <w:br/>
        <w:t>{</w:t>
        <w:br/>
        <w:t xml:space="preserve">  "price_before_discount": 120,</w:t>
        <w:br/>
        <w:t xml:space="preserve">  "discount_percent": 10,</w:t>
        <w:br/>
        <w:t xml:space="preserve">  "vat_percent": 7</w:t>
        <w:br/>
        <w:t>}</w:t>
        <w:br/>
        <w:br/>
        <w:t>حسابات النظام:</w:t>
        <w:br/>
        <w:br/>
        <w:t>price_after_discount = 120 - (120 × 10 ÷ 100) = 108</w:t>
        <w:br/>
        <w:t>price_with_vat = 108 + (108 × 7 ÷ 100) = 115.56</w:t>
        <w:br/>
        <w:br/>
        <w:t>إخراج الـ API:</w:t>
        <w:br/>
        <w:br/>
        <w:t>{</w:t>
        <w:br/>
        <w:t xml:space="preserve">  "price_before_discount": 120,</w:t>
        <w:br/>
        <w:t xml:space="preserve">  "discount_percent": 10,</w:t>
        <w:br/>
        <w:t xml:space="preserve">  "price_after_discount": 108,</w:t>
        <w:br/>
        <w:t xml:space="preserve">  "vat_percent": 7,</w:t>
        <w:br/>
        <w:t xml:space="preserve">  "price_with_vat": 115.56</w:t>
        <w:br/>
        <w:t>}</w:t>
        <w:br/>
        <w:t>```</w:t>
        <w:br/>
        <w:br/>
        <w:t>---</w:t>
        <w:br/>
        <w:br/>
        <w:t>## Front-end Task – شاشة إضافة/تعديل المنتج (جهة المورد)</w:t>
        <w:br/>
        <w:br/>
        <w:t>تمكين المورد من إدخال بيانات المنتج بما فيها الأسعار، بحيث يتم إرسالها للـ Back-end لتنفيذ الحسابات المطلوبة (السعر بعد الخصم، السعر شامل الضريبة).</w:t>
        <w:br/>
        <w:br/>
        <w:t>---</w:t>
        <w:br/>
        <w:br/>
        <w:t>### 📌 المتطلبات:</w:t>
        <w:br/>
        <w:br/>
        <w:t>1. **إضافة الحقول التالية أو تعديلها في الفورم:**</w:t>
        <w:br/>
        <w:t xml:space="preserve">   - `price_before_discount` — **السعر قبل الخصم** (رقم عشري، إجباري).</w:t>
        <w:br/>
        <w:t xml:space="preserve">   - `discount_percent` — **نسبة الخصم %** (رقم عشري، اختياري، القيمة الافتراضية = 0).</w:t>
        <w:br/>
        <w:t xml:space="preserve">   - `vat_percent` — **نسبة الضريبة %** (رقم عشري، إجباري).</w:t>
        <w:br/>
        <w:t xml:space="preserve">   - باقي الحقول الموجودة مثل: اسم المنتج، التصنيف، الحالة، الكمية... إلخ.</w:t>
        <w:br/>
        <w:br/>
        <w:t>2. **تعديل واجهة الحقل الخاص بالسعر الحالي:**</w:t>
        <w:br/>
        <w:t xml:space="preserve">   - بدل النص الحالي `"أدخل السعر (شامل ضريبة القيمة المضافة)"` إلى `"أدخل السعر قبل الخصم (بدون ضريبة)"`.</w:t>
        <w:br/>
        <w:t xml:space="preserve">   - إضافة حقل جديد لـ **نسبة الخصم**.</w:t>
        <w:br/>
        <w:t xml:space="preserve">   - إضافة حقل جديد لـ **نسبة الضريبة**.</w:t>
        <w:br/>
        <w:br/>
        <w:t>3. **إرسال البيانات إلى الـ API:**</w:t>
        <w:br/>
        <w:t xml:space="preserve">   - إرسال القيم التي يدخلها المورد كما هي (لا يتم الحساب في الـ Front-end).</w:t>
        <w:br/>
        <w:t xml:space="preserve">   - الـ Back-end يقوم بالحسابات ويرجع القيم النهائية.</w:t>
        <w:br/>
        <w:br/>
        <w:t>---</w:t>
        <w:br/>
        <w:br/>
        <w:t>### ✅ Acceptance Criteria:</w:t>
        <w:br/>
        <w:t>- المورد يمكنه إدخال السعر قبل الخصم، نسبة الخصم، ونسبة الضريبة.</w:t>
        <w:br/>
        <w:t>- القيم تُرسل للـ API عند الحفظ أو التعديل.</w:t>
        <w:br/>
        <w:t>- لا يتم عرض أو حساب السعر بعد الخصم أو شامل الضريبة في هذه الشاشة (فقط إدخال البيانات).</w:t>
        <w:br/>
        <w:t>- التحقق من أن الحقول الإلزامية (`price_before_discount`, `vat_percent`) غير فارغة.</w:t>
        <w:br/>
        <w:t>- دعم اللغة العربية والإنجليزية في النصوص والاتجاه.</w:t>
        <w:br/>
        <w:br/>
        <w:t>---</w:t>
        <w:br/>
        <w:br/>
        <w:t>### 💡 Example – بيانات تُرسل إلى الـ API عند الإضافة:</w:t>
        <w:br/>
        <w:t>```json</w:t>
        <w:br/>
        <w:t>{</w:t>
        <w:br/>
        <w:t xml:space="preserve">  "price_before_discount": 120,</w:t>
        <w:br/>
        <w:t xml:space="preserve">  "discount_percent": 10,</w:t>
        <w:br/>
        <w:t xml:space="preserve">  "vat_percent": 7,</w:t>
        <w:br/>
        <w:t xml:space="preserve">  "product_name_ar": "اسم المنتج بالعربي",</w:t>
        <w:br/>
        <w:t xml:space="preserve">  "product_name_en": "Product Name in English",</w:t>
        <w:br/>
        <w:t xml:space="preserve">  "category_id": 1,</w:t>
        <w:br/>
        <w:t xml:space="preserve">  "status": "active",</w:t>
        <w:br/>
        <w:t xml:space="preserve">  "min_order_quantity": 5</w:t>
        <w:br/>
        <w:t>}</w:t>
        <w:br/>
        <w:t>```</w:t>
        <w:br/>
        <w:br/>
        <w:t>---</w:t>
        <w:br/>
        <w:br/>
        <w:t>### عند عرض تفاصيل المنتج في التطبيق ، النظام يجب أن:</w:t>
        <w:br/>
        <w:br/>
        <w:t>1. **استقبال القيم من الـ API (تأتي من الـ Back-end):**</w:t>
        <w:br/>
        <w:t xml:space="preserve">   - `price_before_discount` — السعر قبل الخصم (للعرض مشطوب).</w:t>
        <w:br/>
        <w:t xml:space="preserve">   - `price_after_discount` — السعر بعد الخصم (قبل الضريبة).</w:t>
        <w:br/>
        <w:t xml:space="preserve">   - `price_with_vat` — السعر شامل الضريبة (المبلغ النهائي الذي سيدفعه المشتري).</w:t>
        <w:br/>
        <w:br/>
        <w:t>&gt; ⚠️ لا يتم إعادة الحساب في الـ Front-end، فقط عرض القيم القادمة من الـ API.</w:t>
        <w:br/>
        <w:br/>
        <w:t>2. **العرض في صفحة المنتج (Product Detail Page):**</w:t>
        <w:br/>
        <w:t xml:space="preserve">   - إظهار **السعر قبل الخصم** بشكل مشطوب (Strikethrough).</w:t>
        <w:br/>
        <w:t xml:space="preserve">   - إظهار **السعر بعد الخصم** بجانب السعر المشطوب بلون عادي.</w:t>
        <w:br/>
        <w:t xml:space="preserve">   - إظهار **السعر شامل الضريبة** بشكل مميز (لون مختلف أو حجم أكبر).</w:t>
        <w:br/>
        <w:br/>
        <w:t>**مثال عرض:**</w:t>
        <w:br/>
        <w:br/>
        <w:t>120 ريال   108 ريال</w:t>
        <w:br/>
        <w:t>السعر شامل الضريبة: 115.56 ريال</w:t>
        <w:br/>
        <w:br/>
        <w:t>3. **العرض في صفحة الدفع (Checkout Page):**</w:t>
        <w:br/>
        <w:t xml:space="preserve">   - السعر قبل الخصم: 120 ريال  </w:t>
        <w:br/>
        <w:t xml:space="preserve">   - الخصم: -12 ريال (يمكن حسابه من الفرق بين السعر قبل وبعد الخصم إذا لم يأتِ من الـ API).  </w:t>
        <w:br/>
        <w:t xml:space="preserve">   - السعر بعد الخصم: 108 ريال  </w:t>
        <w:br/>
        <w:t xml:space="preserve">   - الضريبة: (ضمن السعر شامل الضريبة)  </w:t>
        <w:br/>
        <w:t xml:space="preserve">   - الإجمالي النهائي: 115.56 ريال  </w:t>
        <w:br/>
        <w:br/>
        <w:t>---</w:t>
        <w:br/>
        <w:br/>
        <w:t>### ✅ Acceptance Criteria:</w:t>
        <w:br/>
        <w:t>- عرض القيم كما تأتي من الـ API بدون إعادة حساب.</w:t>
        <w:br/>
        <w:t>- السعر قبل الخصم يظهر مشطوبًا في صفحة المنتج.</w:t>
        <w:br/>
        <w:t>- السعر شامل الضريبة واضح ومميز بصريًا.</w:t>
        <w:br/>
        <w:t>- يدعم اتجاه RTL للغة العربية.</w:t>
        <w:br/>
        <w:t>- في صفحة الدفع يظهر تقسيم السعر (قبل الخصم، الخصم، بعد الخصم، شامل الضريبة).</w:t>
        <w:br/>
        <w:br/>
        <w:t>---</w:t>
        <w:br/>
        <w:br/>
        <w:t>### 💡 Example (بيانات من الـ API):</w:t>
        <w:br/>
        <w:t>```json</w:t>
        <w:br/>
        <w:t>{</w:t>
        <w:br/>
        <w:t xml:space="preserve">  "price_before_discount": 120,</w:t>
        <w:br/>
        <w:t xml:space="preserve">  "price_after_discount": 108,</w:t>
        <w:br/>
        <w:t xml:space="preserve">  "price_with_vat": 115.56</w:t>
        <w:br/>
        <w:t>}</w:t>
        <w:br/>
        <w:t>```</w:t>
        <w:br/>
        <w:br/>
        <w:t>العرض في صفحة المنتج:</w:t>
        <w:br/>
        <w:br/>
        <w:t>~~120 ريال~~   108 ريال</w:t>
        <w:br/>
        <w:t>السعر شامل الضريبة: 115.56 ريال</w:t>
        <w:br/>
        <w:br/>
        <w:t>العرض في صفحة الدفع:</w:t>
        <w:br/>
        <w:br/>
        <w:t>السعر قبل الخصم: 120 ريال</w:t>
        <w:br/>
        <w:t>السعر بعد الخصم: 108 ريال</w:t>
        <w:br/>
        <w:t>السعر شامل الضريبة: 115.56 ريال</w:t>
        <w:br/>
        <w:br/>
        <w:t>---</w:t>
        <w:br/>
        <w:br/>
        <w:t>### ❓ أسئلة مطلوبة من البزنس:</w:t>
        <w:br/>
        <w:t xml:space="preserve">- كيف يتم حساب نسبه وفر لي في التطبيق </w:t>
        <w:br/>
        <w:t xml:space="preserve">- متى سيتم ارسال Api key test ل Tap payment ؟ لانه الامر متوقف حاليا .. تم تجهيز 90% من بوابه الدفع ومنتظرين اللينك لكي نربط مع Tap </w:t>
        <w:br/>
        <w:t xml:space="preserve">- هل تنفيذ السعر الموجود حاليا  من ناحيه ( المورد والمشتري ) صحيح ام يحتاج لتعديل .. واذا كان في تعديل يرجى اضافته  </w:t>
        <w:br/>
        <w:t xml:space="preserve">- هل الخصم رح يظهر على المنتج في ال Card الخارجيه ام لا </w:t>
        <w:br/>
        <w:t>- كيف سيتم التعامل مع الموردين من ناحيه المعاملات البنكيه ؟ هل نحتاج</w:t>
        <w:br/>
        <w:t xml:space="preserve">- هل وفر لي رح تاخد نسبه من المورد ؟ </w:t>
        <w:br/>
        <w:t xml:space="preserve">- اذا في اي متطلبات لم يتم ذكر رجاءا اضافتها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